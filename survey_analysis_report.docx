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Survey Analysis Report</w:t>
      </w:r>
    </w:p>
    <w:p>
      <w:pPr>
        <w:pStyle w:val="Heading1"/>
      </w:pPr>
      <w:r>
        <w:t>Survey Question</w:t>
      </w:r>
    </w:p>
    <w:p>
      <w:r>
        <w:t>What additional products or services would you like to see in the future at the campus bookstore?</w:t>
      </w:r>
    </w:p>
    <w:p>
      <w:pPr>
        <w:pStyle w:val="Heading1"/>
      </w:pPr>
      <w:r>
        <w:t>Overall Sentiment Score</w:t>
      </w:r>
    </w:p>
    <w:p>
      <w:r>
        <w:t>0.40</w:t>
      </w:r>
    </w:p>
    <w:p>
      <w:pPr>
        <w:pStyle w:val="Heading1"/>
      </w:pPr>
      <w:r>
        <w:t>Top 20 Collocations</w:t>
      </w:r>
    </w:p>
    <w:p>
      <w:r>
        <w:t>would like (6), like see (6), see variety (6), variety textbooks (3), textbooks stationery (3), stationery would (3), would great (19), great coffee (3), coffee shop (3), shop inside (3), inside bookstore (6), bookstore options (3), options products (3), products would (6), would appreciated (17), appreciated would (6), would love (3), love see (3), see section (3), section dedicated (3)</w:t>
      </w:r>
    </w:p>
    <w:p>
      <w:pPr>
        <w:pStyle w:val="Heading1"/>
      </w:pPr>
      <w:r>
        <w:t>Top 20 Bigrams</w:t>
      </w:r>
    </w:p>
    <w:p>
      <w:r>
        <w:t>would like (6), like see (6), see variety (6), variety textbooks (3), textbooks stationery (3), stationery would (3), would great (19), great coffee (3), coffee shop (3), shop inside (3), inside bookstore (6), bookstore options (3), options products (3), products would (6), would appreciated (17), appreciated would (6), would love (3), love see (3), see section (3), section dedicated (3)</w:t>
      </w:r>
    </w:p>
    <w:p>
      <w:pPr>
        <w:pStyle w:val="Heading1"/>
      </w:pPr>
      <w:r>
        <w:t>Top 10 Trigrams</w:t>
      </w:r>
    </w:p>
    <w:p>
      <w:r>
        <w:t>would like see (6), like see variety (6), see variety textbooks (3), variety textbooks stationery (3), textbooks stationery would (3), stationery would great (3), would great coffee (3), great coffee shop (3), coffee shop inside (3), shop inside bookstore (3)</w:t>
      </w:r>
    </w:p>
    <w:p>
      <w:pPr>
        <w:pStyle w:val="Heading1"/>
      </w:pPr>
      <w:r>
        <w:t>Wordcloud</w:t>
      </w:r>
    </w:p>
    <w:p>
      <w:r>
        <w:drawing>
          <wp:inline xmlns:a="http://schemas.openxmlformats.org/drawingml/2006/main" xmlns:pic="http://schemas.openxmlformats.org/drawingml/2006/picture">
            <wp:extent cx="9144000" cy="4572000"/>
            <wp:docPr id="1" name="Picture 1"/>
            <wp:cNvGraphicFramePr>
              <a:graphicFrameLocks noChangeAspect="1"/>
            </wp:cNvGraphicFramePr>
            <a:graphic>
              <a:graphicData uri="http://schemas.openxmlformats.org/drawingml/2006/picture">
                <pic:pic>
                  <pic:nvPicPr>
                    <pic:cNvPr id="0" name="wordcloud.png"/>
                    <pic:cNvPicPr/>
                  </pic:nvPicPr>
                  <pic:blipFill>
                    <a:blip r:embed="rId9"/>
                    <a:stretch>
                      <a:fillRect/>
                    </a:stretch>
                  </pic:blipFill>
                  <pic:spPr>
                    <a:xfrm>
                      <a:off x="0" y="0"/>
                      <a:ext cx="9144000" cy="4572000"/>
                    </a:xfrm>
                    <a:prstGeom prst="rect"/>
                  </pic:spPr>
                </pic:pic>
              </a:graphicData>
            </a:graphic>
          </wp:inline>
        </w:drawing>
      </w:r>
    </w:p>
    <w:p>
      <w:pPr>
        <w:pStyle w:val="Heading1"/>
      </w:pPr>
      <w:r>
        <w:t>Sample Comments</w:t>
      </w:r>
    </w:p>
    <w:p>
      <w:r>
        <w:t>Comment: A section for renting textbooks would be beneficial.</w:t>
      </w:r>
    </w:p>
    <w:p>
      <w:r>
        <w:t>Age: 58, Gender: M, Residency Campus: N, Indigenous: 1, Faculty: Faculty of Arts, Program: Bachelor of Science</w:t>
      </w:r>
    </w:p>
    <w:p>
      <w:r>
        <w:t>Comment: I wish there were more options for health and wellness products.</w:t>
      </w:r>
    </w:p>
    <w:p>
      <w:r>
        <w:t>Age: 44, Gender: M, Residency Campus: R, Indigenous: 1, Faculty: Faculty of Engineering, Program: Bachelor of Engineering</w:t>
      </w:r>
    </w:p>
    <w:p>
      <w:r>
        <w:t>Comment: It would be nice to have a section for pet supplies and accessories.</w:t>
      </w:r>
    </w:p>
    <w:p>
      <w:r>
        <w:t>Age: 50, Gender: O, Residency Campus: N, Indigenous: 1, Faculty: Faculty of Medicine, Program: Doctor of Medicine</w:t>
      </w:r>
    </w:p>
    <w:p>
      <w:r>
        <w:t>Comment: Having a section for career development books and resources would be helpful.</w:t>
      </w:r>
    </w:p>
    <w:p>
      <w:r>
        <w:t>Age: 32, Gender: M, Residency Campus: R, Indigenous: 0, Faculty: Faculty of Medicine, Program: Bachelor of Arts</w:t>
      </w:r>
    </w:p>
    <w:p>
      <w:r>
        <w:t>Comment: Having a section for DIY and craft supplies would be beneficial.</w:t>
      </w:r>
    </w:p>
    <w:p>
      <w:r>
        <w:t>Age: 46, Gender: M, Residency Campus: R, Indigenous: 1, Faculty: Faculty of Engineering, Program: Bachelor of Engineering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